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F684A" w14:textId="77777777" w:rsidR="00890948" w:rsidRDefault="00000000">
      <w:r>
        <w:rPr>
          <w:noProof/>
        </w:rPr>
        <w:drawing>
          <wp:anchor distT="0" distB="0" distL="114300" distR="114300" simplePos="0" relativeHeight="251658240" behindDoc="1" locked="0" layoutInCell="1" allowOverlap="1" wp14:anchorId="62CCA12E" wp14:editId="3DFB63C3">
            <wp:simplePos x="0" y="0"/>
            <wp:positionH relativeFrom="column">
              <wp:posOffset>1514475</wp:posOffset>
            </wp:positionH>
            <wp:positionV relativeFrom="paragraph">
              <wp:posOffset>0</wp:posOffset>
            </wp:positionV>
            <wp:extent cx="2447925" cy="1212215"/>
            <wp:effectExtent l="0" t="0" r="952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-anhanguer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B0B2A7" w14:textId="77777777" w:rsidR="00890948" w:rsidRDefault="00000000">
      <w:pPr>
        <w:jc w:val="center"/>
      </w:pPr>
      <w:r>
        <w:br/>
      </w:r>
      <w:r>
        <w:br/>
        <w:t>FACULDADE ANHANGUERA DE SÃO JOSÉ DOS CAMPOS</w:t>
      </w:r>
    </w:p>
    <w:p w14:paraId="56C28D5A" w14:textId="77777777" w:rsidR="00890948" w:rsidRDefault="00000000">
      <w:pPr>
        <w:pStyle w:val="Ttulo1"/>
        <w:jc w:val="center"/>
      </w:pPr>
      <w:r>
        <w:t>DOUGLAS RICARDO DE OLIVEIRA</w:t>
      </w:r>
    </w:p>
    <w:p w14:paraId="00B5A9FD" w14:textId="77777777" w:rsidR="00890948" w:rsidRDefault="00000000">
      <w:pPr>
        <w:pStyle w:val="Ttulo2"/>
        <w:jc w:val="center"/>
      </w:pPr>
      <w:r>
        <w:t>MATRÍCULA: 2025164380</w:t>
      </w:r>
    </w:p>
    <w:p w14:paraId="5446FECA" w14:textId="77777777" w:rsidR="00890948" w:rsidRDefault="00000000">
      <w:pPr>
        <w:pStyle w:val="Ttulo1"/>
        <w:jc w:val="center"/>
      </w:pPr>
      <w:r>
        <w:br/>
        <w:t>SISTEMA DE GERENCIAMENTO DE BIBLIOTECA</w:t>
      </w:r>
    </w:p>
    <w:p w14:paraId="42A967D8" w14:textId="77777777" w:rsidR="00890948" w:rsidRDefault="00000000">
      <w:pPr>
        <w:jc w:val="center"/>
      </w:pPr>
      <w:r>
        <w:br/>
        <w:t>Projeto Integrado - Curso de Ciência de Dados</w:t>
      </w:r>
    </w:p>
    <w:p w14:paraId="7801B450" w14:textId="77777777" w:rsidR="00890948" w:rsidRDefault="00000000">
      <w:pPr>
        <w:jc w:val="center"/>
      </w:pPr>
      <w:r>
        <w:br/>
        <w:t>SÃO JOSÉ DOS CAMPOS - SP</w:t>
      </w:r>
      <w:r>
        <w:br/>
        <w:t>2025</w:t>
      </w:r>
    </w:p>
    <w:p w14:paraId="746F6203" w14:textId="77777777" w:rsidR="00890948" w:rsidRDefault="00000000">
      <w:r>
        <w:br w:type="page"/>
      </w:r>
    </w:p>
    <w:p w14:paraId="700FFE27" w14:textId="77777777" w:rsidR="00890948" w:rsidRDefault="00000000">
      <w:pPr>
        <w:pStyle w:val="Ttulo1"/>
        <w:jc w:val="center"/>
      </w:pPr>
      <w:r>
        <w:lastRenderedPageBreak/>
        <w:t>FACULDADE ANHANGUERA DE SÃO JOSÉ DOS CAMPOS</w:t>
      </w:r>
    </w:p>
    <w:p w14:paraId="3096221E" w14:textId="77777777" w:rsidR="00890948" w:rsidRDefault="00000000">
      <w:pPr>
        <w:pStyle w:val="Ttulo2"/>
        <w:jc w:val="center"/>
      </w:pPr>
      <w:r>
        <w:t>DOUGLAS RICARDO DE OLIVEIRA</w:t>
      </w:r>
    </w:p>
    <w:p w14:paraId="0AA7ADCC" w14:textId="77777777" w:rsidR="00890948" w:rsidRDefault="00000000">
      <w:pPr>
        <w:jc w:val="center"/>
      </w:pPr>
      <w:r>
        <w:t>MATRÍCULA: 2025164380</w:t>
      </w:r>
    </w:p>
    <w:p w14:paraId="5DC316DE" w14:textId="77777777" w:rsidR="00890948" w:rsidRDefault="00000000">
      <w:pPr>
        <w:pStyle w:val="Ttulo2"/>
        <w:jc w:val="center"/>
      </w:pPr>
      <w:r>
        <w:br/>
        <w:t>PROJETO INTEGRADO: SISTEMA DE GERENCIAMENTO DE BIBLIOTECA</w:t>
      </w:r>
    </w:p>
    <w:p w14:paraId="20511F7D" w14:textId="77777777" w:rsidR="00890948" w:rsidRDefault="00000000">
      <w:pPr>
        <w:jc w:val="center"/>
      </w:pPr>
      <w:r>
        <w:t>Projeto apresentado como requisito parcial para aprovação na disciplina Projeto Integrado, do curso de Ciência de Dados, sob orientação dos docentes da Faculdade Anhanguera.</w:t>
      </w:r>
    </w:p>
    <w:p w14:paraId="6331B3E8" w14:textId="77777777" w:rsidR="00890948" w:rsidRDefault="00000000">
      <w:pPr>
        <w:jc w:val="center"/>
      </w:pPr>
      <w:r>
        <w:br/>
        <w:t>SÃO JOSÉ DOS CAMPOS - SP</w:t>
      </w:r>
      <w:r>
        <w:br/>
        <w:t>2025</w:t>
      </w:r>
    </w:p>
    <w:p w14:paraId="04CFBFA6" w14:textId="77777777" w:rsidR="00890948" w:rsidRDefault="00000000">
      <w:r>
        <w:br w:type="page"/>
      </w:r>
    </w:p>
    <w:p w14:paraId="30F7FA27" w14:textId="77777777" w:rsidR="00890948" w:rsidRDefault="00000000">
      <w:pPr>
        <w:pStyle w:val="Ttulo1"/>
      </w:pPr>
      <w:r>
        <w:lastRenderedPageBreak/>
        <w:t>INTRODUÇÃO</w:t>
      </w:r>
    </w:p>
    <w:p w14:paraId="34448282" w14:textId="77777777" w:rsidR="00890948" w:rsidRDefault="00000000">
      <w:r>
        <w:t>Com o avanço da tecnologia e a necessidade de modernização dos processos, este projeto propõe o desenvolvimento de um sistema de gerenciamento de biblioteca em Python, utilizando os princípios da programação orientada a objetos. O sistema tem como objetivo digitalizar e automatizar o controle de livros e usuários, promovendo maior organização e eficiência na gestão da biblioteca.</w:t>
      </w:r>
    </w:p>
    <w:p w14:paraId="434F94FC" w14:textId="77777777" w:rsidR="00890948" w:rsidRDefault="00000000">
      <w:r>
        <w:br w:type="page"/>
      </w:r>
    </w:p>
    <w:p w14:paraId="5F1366A1" w14:textId="77777777" w:rsidR="00890948" w:rsidRDefault="00000000">
      <w:pPr>
        <w:pStyle w:val="Ttulo1"/>
      </w:pPr>
      <w:r>
        <w:lastRenderedPageBreak/>
        <w:t>DESENVOLVIMENTO</w:t>
      </w:r>
    </w:p>
    <w:p w14:paraId="06551B96" w14:textId="77777777" w:rsidR="00890948" w:rsidRDefault="00000000">
      <w:pPr>
        <w:pStyle w:val="Ttulo2"/>
      </w:pPr>
      <w:r>
        <w:t>Requisitos Atendidos</w:t>
      </w:r>
    </w:p>
    <w:p w14:paraId="0A100EF4" w14:textId="77777777" w:rsidR="00890948" w:rsidRDefault="00000000">
      <w:r>
        <w:br/>
        <w:t>• Cadastro de livros com título, autor, ano e número de cópias</w:t>
      </w:r>
      <w:r>
        <w:br/>
        <w:t>• Cadastro de usuários com nome, ID e contato</w:t>
      </w:r>
      <w:r>
        <w:br/>
        <w:t>• Empréstimo e devolução de livros</w:t>
      </w:r>
      <w:r>
        <w:br/>
        <w:t>• Consulta por título, autor ou ano</w:t>
      </w:r>
      <w:r>
        <w:br/>
        <w:t>• Relatórios de livros e usuários</w:t>
      </w:r>
      <w:r>
        <w:br/>
      </w:r>
    </w:p>
    <w:p w14:paraId="251A68BB" w14:textId="77777777" w:rsidR="00890948" w:rsidRDefault="00000000">
      <w:pPr>
        <w:pStyle w:val="Ttulo2"/>
      </w:pPr>
      <w:r>
        <w:t>Tecnologias Utilizadas</w:t>
      </w:r>
    </w:p>
    <w:p w14:paraId="0130895B" w14:textId="77777777" w:rsidR="00890948" w:rsidRDefault="00000000">
      <w:r>
        <w:br/>
        <w:t>• Linguagem Python</w:t>
      </w:r>
      <w:r>
        <w:br/>
        <w:t>• Paradigma POO (Programação Orientada a Objetos)</w:t>
      </w:r>
      <w:r>
        <w:br/>
        <w:t>• Ambiente Google Colab para testes</w:t>
      </w:r>
      <w:r>
        <w:br/>
      </w:r>
    </w:p>
    <w:p w14:paraId="3E121D1C" w14:textId="77777777" w:rsidR="00890948" w:rsidRDefault="00000000">
      <w:pPr>
        <w:pStyle w:val="Ttulo2"/>
      </w:pPr>
      <w:r>
        <w:t>Estrutura do Sistema</w:t>
      </w:r>
    </w:p>
    <w:p w14:paraId="57F385BA" w14:textId="77777777" w:rsidR="00890948" w:rsidRDefault="00000000">
      <w:pPr>
        <w:pStyle w:val="Ttulo3"/>
      </w:pPr>
      <w:r>
        <w:t>Classes</w:t>
      </w:r>
    </w:p>
    <w:p w14:paraId="345E0B9C" w14:textId="77777777" w:rsidR="00890948" w:rsidRDefault="00000000">
      <w:r>
        <w:br/>
        <w:t>• Livro: representa os livros cadastrados.</w:t>
      </w:r>
      <w:r>
        <w:br/>
        <w:t>• Usuario: representa os leitores da biblioteca.</w:t>
      </w:r>
      <w:r>
        <w:br/>
        <w:t>• Biblioteca: responsável pela gestão de livros e usuários.</w:t>
      </w:r>
      <w:r>
        <w:br/>
      </w:r>
    </w:p>
    <w:p w14:paraId="16F02DC0" w14:textId="77777777" w:rsidR="00890948" w:rsidRDefault="00000000">
      <w:pPr>
        <w:pStyle w:val="Ttulo3"/>
      </w:pPr>
      <w:r>
        <w:t>Funcionalidades</w:t>
      </w:r>
    </w:p>
    <w:p w14:paraId="1717DC92" w14:textId="77777777" w:rsidR="00890948" w:rsidRDefault="00000000">
      <w:r>
        <w:br/>
        <w:t>• Menu interativo via console</w:t>
      </w:r>
      <w:r>
        <w:br/>
        <w:t>• Validação de erros (ex: livro indisponível, usuário inexistente)</w:t>
      </w:r>
      <w:r>
        <w:br/>
        <w:t>• Código modularizado e comentado</w:t>
      </w:r>
      <w:r>
        <w:br/>
      </w:r>
    </w:p>
    <w:p w14:paraId="09757AE6" w14:textId="77777777" w:rsidR="00890948" w:rsidRDefault="00000000">
      <w:r>
        <w:t>Além das implementações técnicas, este projeto também está alinhado com aspectos de gestão e planejamento, conforme abordado em literaturas como a Revista de Gestão e Projetos (UNINOVE, 2010) e a revista Gestão &amp; Planejamento (FACS, 1999). A estrutura do sistema reflete práticas de organização e análise de processos que contribuem para a eficácia do serviço prestado à comunidade.</w:t>
      </w:r>
    </w:p>
    <w:p w14:paraId="7AF88352" w14:textId="77777777" w:rsidR="00890948" w:rsidRDefault="00000000">
      <w:r>
        <w:br w:type="page"/>
      </w:r>
    </w:p>
    <w:p w14:paraId="2AD2E2B7" w14:textId="77777777" w:rsidR="00890948" w:rsidRDefault="00000000">
      <w:pPr>
        <w:pStyle w:val="Ttulo1"/>
      </w:pPr>
      <w:r>
        <w:lastRenderedPageBreak/>
        <w:t>CÓDIGO-FONTE DO SISTEMA (PYTHON)</w:t>
      </w:r>
    </w:p>
    <w:p w14:paraId="77505F1E" w14:textId="77777777" w:rsidR="00890948" w:rsidRDefault="00000000">
      <w:r>
        <w:br/>
        <w:t>class Livro:</w:t>
      </w:r>
      <w:r>
        <w:br/>
        <w:t xml:space="preserve">    def __init__(self, titulo, autor, ano, copias):</w:t>
      </w:r>
      <w:r>
        <w:br/>
        <w:t xml:space="preserve">        self.titulo = titulo</w:t>
      </w:r>
      <w:r>
        <w:br/>
        <w:t xml:space="preserve">        self.autor = autor</w:t>
      </w:r>
      <w:r>
        <w:br/>
        <w:t xml:space="preserve">        self.ano = ano</w:t>
      </w:r>
      <w:r>
        <w:br/>
        <w:t xml:space="preserve">        self.copias = copias</w:t>
      </w:r>
      <w:r>
        <w:br/>
        <w:t xml:space="preserve">        self.copias_disponiveis = copias</w:t>
      </w:r>
      <w:r>
        <w:br/>
      </w:r>
      <w:r>
        <w:br/>
        <w:t>class Usuario:</w:t>
      </w:r>
      <w:r>
        <w:br/>
        <w:t xml:space="preserve">    def __init__(self, nome, id_usuario, contato):</w:t>
      </w:r>
      <w:r>
        <w:br/>
        <w:t xml:space="preserve">        self.nome = nome</w:t>
      </w:r>
      <w:r>
        <w:br/>
        <w:t xml:space="preserve">        self.id_usuario = id_usuario</w:t>
      </w:r>
      <w:r>
        <w:br/>
        <w:t xml:space="preserve">        self.contato = contato</w:t>
      </w:r>
      <w:r>
        <w:br/>
        <w:t xml:space="preserve">        self.livros_emprestados = []</w:t>
      </w:r>
      <w:r>
        <w:br/>
      </w:r>
      <w:r>
        <w:br/>
        <w:t>class Biblioteca:</w:t>
      </w:r>
      <w:r>
        <w:br/>
        <w:t xml:space="preserve">    def __init__(self):</w:t>
      </w:r>
      <w:r>
        <w:br/>
        <w:t xml:space="preserve">        self.livros = []</w:t>
      </w:r>
      <w:r>
        <w:br/>
        <w:t xml:space="preserve">        self.usuarios = []</w:t>
      </w:r>
      <w:r>
        <w:br/>
      </w:r>
      <w:r>
        <w:br/>
        <w:t xml:space="preserve">    def cadastrar_livro(self, titulo, autor, ano, copias):</w:t>
      </w:r>
      <w:r>
        <w:br/>
        <w:t xml:space="preserve">        livro = Livro(titulo, autor, ano, copias)</w:t>
      </w:r>
      <w:r>
        <w:br/>
        <w:t xml:space="preserve">        self.livros.append(livro)</w:t>
      </w:r>
      <w:r>
        <w:br/>
      </w:r>
      <w:r>
        <w:br/>
        <w:t xml:space="preserve">    def cadastrar_usuario(self, nome, id_usuario, contato):</w:t>
      </w:r>
      <w:r>
        <w:br/>
        <w:t xml:space="preserve">        usuario = Usuario(nome, id_usuario, contato)</w:t>
      </w:r>
      <w:r>
        <w:br/>
        <w:t xml:space="preserve">        self.usuarios.append(usuario)</w:t>
      </w:r>
      <w:r>
        <w:br/>
      </w:r>
      <w:r>
        <w:br/>
        <w:t xml:space="preserve">    def emprestar_livro(self, id_usuario, titulo):</w:t>
      </w:r>
      <w:r>
        <w:br/>
        <w:t xml:space="preserve">        usuario = next((u for u in self.usuarios if u.id_usuario == id_usuario), None)</w:t>
      </w:r>
      <w:r>
        <w:br/>
        <w:t xml:space="preserve">        livro = next((l for l in self.livros if l.titulo.lower() == titulo.lower()), None)</w:t>
      </w:r>
      <w:r>
        <w:br/>
        <w:t xml:space="preserve">        if usuario and livro and livro.copias_disponiveis &gt; 0:</w:t>
      </w:r>
      <w:r>
        <w:br/>
        <w:t xml:space="preserve">            livro.copias_disponiveis -= 1</w:t>
      </w:r>
      <w:r>
        <w:br/>
        <w:t xml:space="preserve">            usuario.livros_emprestados.append(livro.titulo)</w:t>
      </w:r>
      <w:r>
        <w:br/>
      </w:r>
      <w:r>
        <w:br/>
        <w:t xml:space="preserve">    def devolver_livro(self, id_usuario, titulo):</w:t>
      </w:r>
      <w:r>
        <w:br/>
        <w:t xml:space="preserve">        usuario = next((u for u in self.usuarios if u.id_usuario == id_usuario), None)</w:t>
      </w:r>
      <w:r>
        <w:br/>
        <w:t xml:space="preserve">        livro = next((l for l in self.livros if l.titulo.lower() == titulo.lower()), None)</w:t>
      </w:r>
      <w:r>
        <w:br/>
        <w:t xml:space="preserve">        if usuario and livro and titulo in usuario.livros_emprestados:</w:t>
      </w:r>
      <w:r>
        <w:br/>
        <w:t xml:space="preserve">            livro.copias_disponiveis += 1</w:t>
      </w:r>
      <w:r>
        <w:br/>
        <w:t xml:space="preserve">            usuario.livros_emprestados.remove(titulo)</w:t>
      </w:r>
      <w:r>
        <w:br/>
      </w:r>
      <w:r>
        <w:lastRenderedPageBreak/>
        <w:br/>
        <w:t xml:space="preserve">    def consultar_livros(self, termo):</w:t>
      </w:r>
      <w:r>
        <w:br/>
        <w:t xml:space="preserve">        return [l for l in self.livros if termo.lower() in l.titulo.lower()</w:t>
      </w:r>
      <w:r>
        <w:br/>
        <w:t xml:space="preserve">                or termo.lower() in l.autor.lower() or termo.lower() in str(l.ano)]</w:t>
      </w:r>
      <w:r>
        <w:br/>
      </w:r>
      <w:r>
        <w:br/>
        <w:t xml:space="preserve">    def gerar_relatorios(self):</w:t>
      </w:r>
      <w:r>
        <w:br/>
        <w:t xml:space="preserve">        for l in self.livros:</w:t>
      </w:r>
      <w:r>
        <w:br/>
        <w:t xml:space="preserve">            print(f"{l.titulo} - {l.copias_disponiveis}/{l.copias} disponíveis")</w:t>
      </w:r>
      <w:r>
        <w:br/>
        <w:t xml:space="preserve">        for u in self.usuarios:</w:t>
      </w:r>
      <w:r>
        <w:br/>
        <w:t xml:space="preserve">            print(f"{u.nome} (ID: {u.id_usuario}) - Livros: {u.livros_emprestados}")</w:t>
      </w:r>
      <w:r>
        <w:br/>
      </w:r>
    </w:p>
    <w:p w14:paraId="615DFD87" w14:textId="77777777" w:rsidR="00890948" w:rsidRDefault="00000000">
      <w:r>
        <w:br w:type="page"/>
      </w:r>
    </w:p>
    <w:p w14:paraId="6DD41927" w14:textId="77777777" w:rsidR="00890948" w:rsidRDefault="00000000">
      <w:pPr>
        <w:pStyle w:val="Ttulo1"/>
      </w:pPr>
      <w:r>
        <w:lastRenderedPageBreak/>
        <w:t>CAPTURA DE TELA DO FUNCIONAMENTO NO GOOGLE COLAB</w:t>
      </w:r>
    </w:p>
    <w:p w14:paraId="7CD5E9B2" w14:textId="77777777" w:rsidR="00890948" w:rsidRDefault="00000000">
      <w:r>
        <w:rPr>
          <w:noProof/>
        </w:rPr>
        <w:drawing>
          <wp:inline distT="0" distB="0" distL="0" distR="0" wp14:anchorId="278FF94A" wp14:editId="595B493F">
            <wp:extent cx="4572000" cy="5097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ab image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4DAC" w14:textId="77777777" w:rsidR="00890948" w:rsidRDefault="00000000">
      <w:r>
        <w:br w:type="page"/>
      </w:r>
    </w:p>
    <w:p w14:paraId="23778AA4" w14:textId="77777777" w:rsidR="00890948" w:rsidRDefault="00000000">
      <w:pPr>
        <w:pStyle w:val="Ttulo1"/>
      </w:pPr>
      <w:r>
        <w:lastRenderedPageBreak/>
        <w:t>CONCLUSÃO</w:t>
      </w:r>
    </w:p>
    <w:p w14:paraId="3C0E702C" w14:textId="77777777" w:rsidR="00890948" w:rsidRDefault="00000000">
      <w:r>
        <w:t>O sistema proposto atende às necessidades básicas de uma biblioteca comunitária, oferecendo funcionalidades fundamentais como cadastro, empréstimo e devolução de livros. A utilização da linguagem Python e da POO permitiu uma estrutura organizada e escalável. A experiência contribuiu para a aplicação prática dos conhecimentos adquiridos no curso, além de reforçar conceitos de cultura, sociedade e ética, conforme discutido nas obras de Metcalf (2015) e La Taille (2007), promovendo um desenvolvimento mais humano e responsável no uso da tecnologia.</w:t>
      </w:r>
    </w:p>
    <w:p w14:paraId="10F2237A" w14:textId="77777777" w:rsidR="00890948" w:rsidRDefault="00000000">
      <w:r>
        <w:br w:type="page"/>
      </w:r>
    </w:p>
    <w:p w14:paraId="3447AA7B" w14:textId="77777777" w:rsidR="00890948" w:rsidRDefault="00000000">
      <w:pPr>
        <w:pStyle w:val="Ttulo1"/>
      </w:pPr>
      <w:r>
        <w:lastRenderedPageBreak/>
        <w:t>REFERÊNCIAS</w:t>
      </w:r>
    </w:p>
    <w:p w14:paraId="3C63FC23" w14:textId="77777777" w:rsidR="00890948" w:rsidRDefault="00000000">
      <w:r>
        <w:br/>
        <w:t>BRASIL. Lei nº 9.610, de 19 de fevereiro de 1998. Regula os direitos autorais e dá outras providências. Disponível em: http://www.planalto.gov.br/ccivil_03/leis/L9610.htm. Acesso em: 04 jun. 2025.</w:t>
      </w:r>
      <w:r>
        <w:br/>
      </w:r>
      <w:r>
        <w:br/>
        <w:t>ALURA. Cursos de Programação em Python. Disponível em: https://www.alura.com.br</w:t>
      </w:r>
      <w:r>
        <w:br/>
      </w:r>
      <w:r>
        <w:br/>
        <w:t>DOCUMENTAÇÃO OFICIAL DO PYTHON. Disponível em: https://docs.python.org/3/</w:t>
      </w:r>
      <w:r>
        <w:br/>
      </w:r>
      <w:r>
        <w:br/>
        <w:t>REVISTA DE GESTÃO E PROJETOS. Universidade Nove de Julho. 2010 - ISSN 2236-0972</w:t>
      </w:r>
      <w:r>
        <w:br/>
      </w:r>
      <w:r>
        <w:br/>
        <w:t>METCALF, Peter. Cultura e Sociedade. São Paulo: Saraiva, 2015.</w:t>
      </w:r>
      <w:r>
        <w:br/>
      </w:r>
      <w:r>
        <w:br/>
        <w:t>GESTÃO &amp; PLANEJAMENTO. FACS Serviços Educacionais S.A. 1999 - ISSN 1516-9103</w:t>
      </w:r>
      <w:r>
        <w:br/>
      </w:r>
      <w:r>
        <w:br/>
        <w:t>LA TAILLE, Yves de. Moral e ética: dimensões intelectuais e afetivas. Porto Alegre: Artmed, 2007.</w:t>
      </w:r>
      <w:r>
        <w:br/>
      </w:r>
      <w:r>
        <w:br/>
        <w:t>KOCH, Ingedore Villaça; ELIAS, Vanda Maria. Ler e escrever: estratégias de produção textual. 2ª ed. - São Paulo: Contexto, 2010. Biblioteca Virtual 3.0</w:t>
      </w:r>
      <w:r>
        <w:br/>
      </w:r>
    </w:p>
    <w:sectPr w:rsidR="008909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5701161">
    <w:abstractNumId w:val="8"/>
  </w:num>
  <w:num w:numId="2" w16cid:durableId="1904900793">
    <w:abstractNumId w:val="6"/>
  </w:num>
  <w:num w:numId="3" w16cid:durableId="763918019">
    <w:abstractNumId w:val="5"/>
  </w:num>
  <w:num w:numId="4" w16cid:durableId="76175967">
    <w:abstractNumId w:val="4"/>
  </w:num>
  <w:num w:numId="5" w16cid:durableId="1202324327">
    <w:abstractNumId w:val="7"/>
  </w:num>
  <w:num w:numId="6" w16cid:durableId="143007453">
    <w:abstractNumId w:val="3"/>
  </w:num>
  <w:num w:numId="7" w16cid:durableId="958293842">
    <w:abstractNumId w:val="2"/>
  </w:num>
  <w:num w:numId="8" w16cid:durableId="597907925">
    <w:abstractNumId w:val="1"/>
  </w:num>
  <w:num w:numId="9" w16cid:durableId="110469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63B"/>
    <w:rsid w:val="0015074B"/>
    <w:rsid w:val="0029639D"/>
    <w:rsid w:val="00326F90"/>
    <w:rsid w:val="00634B38"/>
    <w:rsid w:val="008909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A2B32A"/>
  <w14:defaultImageDpi w14:val="300"/>
  <w15:docId w15:val="{326FD6D1-41B6-465C-9108-6384B7EA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878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Douglas Oliveira</cp:lastModifiedBy>
  <cp:revision>2</cp:revision>
  <dcterms:created xsi:type="dcterms:W3CDTF">2013-12-23T23:15:00Z</dcterms:created>
  <dcterms:modified xsi:type="dcterms:W3CDTF">2025-06-04T14:23:00Z</dcterms:modified>
  <cp:category/>
</cp:coreProperties>
</file>